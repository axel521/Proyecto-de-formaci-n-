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630" w:type="dxa"/>
        <w:tblLook w:val="04A0" w:firstRow="1" w:lastRow="0" w:firstColumn="1" w:lastColumn="0" w:noHBand="0" w:noVBand="1"/>
      </w:tblPr>
      <w:tblGrid>
        <w:gridCol w:w="2059"/>
        <w:gridCol w:w="1744"/>
        <w:gridCol w:w="1768"/>
        <w:gridCol w:w="1578"/>
        <w:gridCol w:w="1481"/>
      </w:tblGrid>
      <w:tr w:rsidR="00B95235" w14:paraId="4A93E56B" w14:textId="40E629A8" w:rsidTr="00B95235">
        <w:trPr>
          <w:trHeight w:val="552"/>
        </w:trPr>
        <w:tc>
          <w:tcPr>
            <w:tcW w:w="2059" w:type="dxa"/>
          </w:tcPr>
          <w:p w14:paraId="1727A8F1" w14:textId="02CF63A5" w:rsidR="00B95235" w:rsidRDefault="00B95235" w:rsidP="000547F4">
            <w:r w:rsidRPr="000547F4">
              <w:t>Revisiones Generales</w:t>
            </w:r>
          </w:p>
        </w:tc>
        <w:tc>
          <w:tcPr>
            <w:tcW w:w="1744" w:type="dxa"/>
          </w:tcPr>
          <w:p w14:paraId="6788E0AB" w14:textId="78923005" w:rsidR="00B95235" w:rsidRDefault="00B95235" w:rsidP="000547F4">
            <w:r>
              <w:t>Si</w:t>
            </w:r>
          </w:p>
        </w:tc>
        <w:tc>
          <w:tcPr>
            <w:tcW w:w="1768" w:type="dxa"/>
          </w:tcPr>
          <w:p w14:paraId="091FE607" w14:textId="7F10D6EA" w:rsidR="00B95235" w:rsidRDefault="00B95235" w:rsidP="000547F4">
            <w:r>
              <w:t>No</w:t>
            </w:r>
          </w:p>
        </w:tc>
        <w:tc>
          <w:tcPr>
            <w:tcW w:w="1578" w:type="dxa"/>
          </w:tcPr>
          <w:p w14:paraId="27C84F38" w14:textId="41BDDCFF" w:rsidR="00B95235" w:rsidRDefault="00B95235" w:rsidP="000547F4">
            <w:r w:rsidRPr="000547F4">
              <w:t>N/A</w:t>
            </w:r>
          </w:p>
        </w:tc>
        <w:tc>
          <w:tcPr>
            <w:tcW w:w="1481" w:type="dxa"/>
          </w:tcPr>
          <w:p w14:paraId="58D8EF17" w14:textId="2AC459A7" w:rsidR="00B95235" w:rsidRPr="000547F4" w:rsidRDefault="00B95235" w:rsidP="000547F4">
            <w:r>
              <w:t xml:space="preserve">Notas del revisor </w:t>
            </w:r>
          </w:p>
        </w:tc>
      </w:tr>
      <w:tr w:rsidR="00B95235" w14:paraId="03ABB936" w14:textId="15593620" w:rsidTr="00B95235">
        <w:trPr>
          <w:trHeight w:val="1464"/>
        </w:trPr>
        <w:tc>
          <w:tcPr>
            <w:tcW w:w="2059" w:type="dxa"/>
          </w:tcPr>
          <w:p w14:paraId="26D51E0D" w14:textId="6C9F8BD1" w:rsidR="00B95235" w:rsidRDefault="00B95235" w:rsidP="000547F4">
            <w:r w:rsidRPr="000547F4">
              <w:t>¿Se han definido las interfaces entre las distintas pantallas del sistema, con un mismo estándar?</w:t>
            </w:r>
            <w:r w:rsidRPr="000547F4">
              <w:tab/>
            </w:r>
            <w:r w:rsidRPr="000547F4">
              <w:tab/>
            </w:r>
            <w:r w:rsidRPr="000547F4">
              <w:tab/>
            </w:r>
          </w:p>
        </w:tc>
        <w:tc>
          <w:tcPr>
            <w:tcW w:w="1744" w:type="dxa"/>
          </w:tcPr>
          <w:p w14:paraId="58EEACF1" w14:textId="5ED3A5D8" w:rsidR="00B95235" w:rsidRDefault="0068726F" w:rsidP="000547F4">
            <w:r>
              <w:t>x</w:t>
            </w:r>
          </w:p>
        </w:tc>
        <w:tc>
          <w:tcPr>
            <w:tcW w:w="1768" w:type="dxa"/>
          </w:tcPr>
          <w:p w14:paraId="576D79AF" w14:textId="4950F7B3" w:rsidR="00B95235" w:rsidRDefault="00B95235" w:rsidP="000547F4"/>
        </w:tc>
        <w:tc>
          <w:tcPr>
            <w:tcW w:w="1578" w:type="dxa"/>
          </w:tcPr>
          <w:p w14:paraId="1DE20A24" w14:textId="77777777" w:rsidR="00B95235" w:rsidRDefault="00B95235" w:rsidP="000547F4"/>
        </w:tc>
        <w:tc>
          <w:tcPr>
            <w:tcW w:w="1481" w:type="dxa"/>
          </w:tcPr>
          <w:p w14:paraId="1A7E2B44" w14:textId="36421651" w:rsidR="00B95235" w:rsidRDefault="00B95235" w:rsidP="000547F4"/>
        </w:tc>
      </w:tr>
      <w:tr w:rsidR="00B95235" w14:paraId="11F1A80B" w14:textId="754E87AC" w:rsidTr="00B95235">
        <w:trPr>
          <w:trHeight w:val="1464"/>
        </w:trPr>
        <w:tc>
          <w:tcPr>
            <w:tcW w:w="2059" w:type="dxa"/>
          </w:tcPr>
          <w:p w14:paraId="6DECED95" w14:textId="460B0793" w:rsidR="00B95235" w:rsidRDefault="00B95235" w:rsidP="000547F4">
            <w:r w:rsidRPr="000547F4">
              <w:t>¿Se han establecido límites de presentaciones para el sistema como un todo y para cada elemento?</w:t>
            </w:r>
            <w:r w:rsidRPr="000547F4">
              <w:tab/>
            </w:r>
            <w:r w:rsidRPr="000547F4">
              <w:tab/>
            </w:r>
            <w:r w:rsidRPr="000547F4">
              <w:tab/>
            </w:r>
          </w:p>
        </w:tc>
        <w:tc>
          <w:tcPr>
            <w:tcW w:w="1744" w:type="dxa"/>
          </w:tcPr>
          <w:p w14:paraId="35636A56" w14:textId="1C255251" w:rsidR="00B95235" w:rsidRDefault="0068726F" w:rsidP="000547F4">
            <w:r>
              <w:t>x</w:t>
            </w:r>
          </w:p>
        </w:tc>
        <w:tc>
          <w:tcPr>
            <w:tcW w:w="1768" w:type="dxa"/>
          </w:tcPr>
          <w:p w14:paraId="41F32CCD" w14:textId="77777777" w:rsidR="00B95235" w:rsidRDefault="00B95235" w:rsidP="000547F4"/>
        </w:tc>
        <w:tc>
          <w:tcPr>
            <w:tcW w:w="1578" w:type="dxa"/>
          </w:tcPr>
          <w:p w14:paraId="290A79DC" w14:textId="77777777" w:rsidR="00B95235" w:rsidRDefault="00B95235" w:rsidP="000547F4"/>
        </w:tc>
        <w:tc>
          <w:tcPr>
            <w:tcW w:w="1481" w:type="dxa"/>
          </w:tcPr>
          <w:p w14:paraId="60B7C59F" w14:textId="77777777" w:rsidR="00B95235" w:rsidRDefault="00B95235" w:rsidP="000547F4"/>
        </w:tc>
      </w:tr>
      <w:tr w:rsidR="00B95235" w14:paraId="1E316DC9" w14:textId="05255396" w:rsidTr="00B95235">
        <w:trPr>
          <w:trHeight w:val="1464"/>
        </w:trPr>
        <w:tc>
          <w:tcPr>
            <w:tcW w:w="2059" w:type="dxa"/>
          </w:tcPr>
          <w:p w14:paraId="7EC86D88" w14:textId="68B189C4" w:rsidR="00B95235" w:rsidRDefault="00B95235" w:rsidP="000547F4">
            <w:r w:rsidRPr="000547F4">
              <w:t>¿Se han establecido restricciones de diseño para cada elemento?</w:t>
            </w:r>
            <w:r w:rsidRPr="000547F4">
              <w:tab/>
            </w:r>
          </w:p>
        </w:tc>
        <w:tc>
          <w:tcPr>
            <w:tcW w:w="1744" w:type="dxa"/>
          </w:tcPr>
          <w:p w14:paraId="6A1EFBCE" w14:textId="5370742A" w:rsidR="00B95235" w:rsidRDefault="0068726F" w:rsidP="000547F4">
            <w:r>
              <w:t>x</w:t>
            </w:r>
          </w:p>
        </w:tc>
        <w:tc>
          <w:tcPr>
            <w:tcW w:w="1768" w:type="dxa"/>
          </w:tcPr>
          <w:p w14:paraId="41AF025A" w14:textId="77777777" w:rsidR="00B95235" w:rsidRDefault="00B95235" w:rsidP="000547F4"/>
        </w:tc>
        <w:tc>
          <w:tcPr>
            <w:tcW w:w="1578" w:type="dxa"/>
          </w:tcPr>
          <w:p w14:paraId="71F9FB7A" w14:textId="77777777" w:rsidR="00B95235" w:rsidRDefault="00B95235" w:rsidP="000547F4"/>
        </w:tc>
        <w:tc>
          <w:tcPr>
            <w:tcW w:w="1481" w:type="dxa"/>
          </w:tcPr>
          <w:p w14:paraId="04044769" w14:textId="77777777" w:rsidR="00B95235" w:rsidRDefault="00B95235" w:rsidP="000547F4"/>
        </w:tc>
      </w:tr>
      <w:tr w:rsidR="00B95235" w14:paraId="2AB4E198" w14:textId="3334372D" w:rsidTr="00B95235">
        <w:trPr>
          <w:trHeight w:val="1464"/>
        </w:trPr>
        <w:tc>
          <w:tcPr>
            <w:tcW w:w="2059" w:type="dxa"/>
          </w:tcPr>
          <w:p w14:paraId="694D723D" w14:textId="0A50229C" w:rsidR="00B95235" w:rsidRDefault="00B95235" w:rsidP="000547F4">
            <w:r w:rsidRPr="000547F4">
              <w:t>¿Se ha elegido la mejor alternativa de diseño establecida?</w:t>
            </w:r>
          </w:p>
        </w:tc>
        <w:tc>
          <w:tcPr>
            <w:tcW w:w="1744" w:type="dxa"/>
          </w:tcPr>
          <w:p w14:paraId="5B246D2B" w14:textId="5EFC7E5A" w:rsidR="00B95235" w:rsidRDefault="0068726F" w:rsidP="000547F4">
            <w:r>
              <w:t>x</w:t>
            </w:r>
          </w:p>
        </w:tc>
        <w:tc>
          <w:tcPr>
            <w:tcW w:w="1768" w:type="dxa"/>
          </w:tcPr>
          <w:p w14:paraId="1F7CF0C0" w14:textId="77777777" w:rsidR="00B95235" w:rsidRDefault="00B95235" w:rsidP="000547F4"/>
        </w:tc>
        <w:tc>
          <w:tcPr>
            <w:tcW w:w="1578" w:type="dxa"/>
          </w:tcPr>
          <w:p w14:paraId="172CBF55" w14:textId="77777777" w:rsidR="00B95235" w:rsidRDefault="00B95235" w:rsidP="000547F4"/>
        </w:tc>
        <w:tc>
          <w:tcPr>
            <w:tcW w:w="1481" w:type="dxa"/>
          </w:tcPr>
          <w:p w14:paraId="75357D61" w14:textId="77777777" w:rsidR="00B95235" w:rsidRDefault="00B95235" w:rsidP="000547F4"/>
        </w:tc>
      </w:tr>
      <w:tr w:rsidR="00B95235" w14:paraId="1F00865E" w14:textId="2017EFBF" w:rsidTr="00B95235">
        <w:trPr>
          <w:trHeight w:val="1377"/>
        </w:trPr>
        <w:tc>
          <w:tcPr>
            <w:tcW w:w="2059" w:type="dxa"/>
          </w:tcPr>
          <w:p w14:paraId="783F4328" w14:textId="79F15902" w:rsidR="00B95235" w:rsidRDefault="00B95235" w:rsidP="000547F4">
            <w:r w:rsidRPr="000547F4">
              <w:t>¿Se ha establecido un mecanismo de verificación y validación de los elementos en pantalla?</w:t>
            </w:r>
          </w:p>
        </w:tc>
        <w:tc>
          <w:tcPr>
            <w:tcW w:w="1744" w:type="dxa"/>
          </w:tcPr>
          <w:p w14:paraId="2E00458D" w14:textId="2203B330" w:rsidR="00B95235" w:rsidRDefault="0068726F" w:rsidP="000547F4">
            <w:r>
              <w:t>x</w:t>
            </w:r>
          </w:p>
        </w:tc>
        <w:tc>
          <w:tcPr>
            <w:tcW w:w="1768" w:type="dxa"/>
          </w:tcPr>
          <w:p w14:paraId="5B78FAFA" w14:textId="77777777" w:rsidR="00B95235" w:rsidRDefault="00B95235" w:rsidP="000547F4"/>
        </w:tc>
        <w:tc>
          <w:tcPr>
            <w:tcW w:w="1578" w:type="dxa"/>
          </w:tcPr>
          <w:p w14:paraId="4B4130F8" w14:textId="77777777" w:rsidR="00B95235" w:rsidRDefault="00B95235" w:rsidP="000547F4"/>
        </w:tc>
        <w:tc>
          <w:tcPr>
            <w:tcW w:w="1481" w:type="dxa"/>
          </w:tcPr>
          <w:p w14:paraId="51552F74" w14:textId="77777777" w:rsidR="00B95235" w:rsidRDefault="00B95235" w:rsidP="000547F4"/>
        </w:tc>
      </w:tr>
      <w:tr w:rsidR="00B95235" w14:paraId="61E78224" w14:textId="4C0A5067" w:rsidTr="00B95235">
        <w:trPr>
          <w:trHeight w:val="1464"/>
        </w:trPr>
        <w:tc>
          <w:tcPr>
            <w:tcW w:w="2059" w:type="dxa"/>
          </w:tcPr>
          <w:p w14:paraId="722F89AE" w14:textId="5E96AD0B" w:rsidR="00B95235" w:rsidRDefault="00B95235" w:rsidP="000547F4">
            <w:r w:rsidRPr="000547F4">
              <w:t>¿Existe consistencia entre todos los elementos del diseño?</w:t>
            </w:r>
          </w:p>
        </w:tc>
        <w:tc>
          <w:tcPr>
            <w:tcW w:w="1744" w:type="dxa"/>
          </w:tcPr>
          <w:p w14:paraId="24C1C7A2" w14:textId="02FE03D2" w:rsidR="00B95235" w:rsidRDefault="0068726F" w:rsidP="000547F4">
            <w:r>
              <w:t>x</w:t>
            </w:r>
          </w:p>
        </w:tc>
        <w:tc>
          <w:tcPr>
            <w:tcW w:w="1768" w:type="dxa"/>
          </w:tcPr>
          <w:p w14:paraId="39144939" w14:textId="77777777" w:rsidR="00B95235" w:rsidRDefault="00B95235" w:rsidP="000547F4"/>
        </w:tc>
        <w:tc>
          <w:tcPr>
            <w:tcW w:w="1578" w:type="dxa"/>
          </w:tcPr>
          <w:p w14:paraId="5A49F276" w14:textId="77777777" w:rsidR="00B95235" w:rsidRDefault="00B95235" w:rsidP="000547F4"/>
        </w:tc>
        <w:tc>
          <w:tcPr>
            <w:tcW w:w="1481" w:type="dxa"/>
          </w:tcPr>
          <w:p w14:paraId="42BB6266" w14:textId="77777777" w:rsidR="00B95235" w:rsidRDefault="00B95235" w:rsidP="000547F4"/>
        </w:tc>
      </w:tr>
      <w:tr w:rsidR="00B95235" w14:paraId="2C249724" w14:textId="29BABADF" w:rsidTr="00B95235">
        <w:trPr>
          <w:trHeight w:val="1464"/>
        </w:trPr>
        <w:tc>
          <w:tcPr>
            <w:tcW w:w="2059" w:type="dxa"/>
          </w:tcPr>
          <w:p w14:paraId="27BC871F" w14:textId="7210EEB9" w:rsidR="00B95235" w:rsidRPr="000547F4" w:rsidRDefault="00B95235" w:rsidP="000547F4">
            <w:r w:rsidRPr="000547F4">
              <w:t>¿Es clara la terminología utilizada en pantalla?</w:t>
            </w:r>
          </w:p>
        </w:tc>
        <w:tc>
          <w:tcPr>
            <w:tcW w:w="1744" w:type="dxa"/>
          </w:tcPr>
          <w:p w14:paraId="06986FE1" w14:textId="1C55C8C3" w:rsidR="00B95235" w:rsidRDefault="0068726F" w:rsidP="000547F4">
            <w:r>
              <w:t>x</w:t>
            </w:r>
          </w:p>
        </w:tc>
        <w:tc>
          <w:tcPr>
            <w:tcW w:w="1768" w:type="dxa"/>
          </w:tcPr>
          <w:p w14:paraId="2108C662" w14:textId="77777777" w:rsidR="00B95235" w:rsidRDefault="00B95235" w:rsidP="000547F4"/>
        </w:tc>
        <w:tc>
          <w:tcPr>
            <w:tcW w:w="1578" w:type="dxa"/>
          </w:tcPr>
          <w:p w14:paraId="68AF678E" w14:textId="77777777" w:rsidR="00B95235" w:rsidRDefault="00B95235" w:rsidP="000547F4"/>
        </w:tc>
        <w:tc>
          <w:tcPr>
            <w:tcW w:w="1481" w:type="dxa"/>
          </w:tcPr>
          <w:p w14:paraId="7B9FD25A" w14:textId="77777777" w:rsidR="00B95235" w:rsidRDefault="00B95235" w:rsidP="000547F4"/>
        </w:tc>
      </w:tr>
      <w:tr w:rsidR="00B95235" w14:paraId="2733A90B" w14:textId="3D55C2A1" w:rsidTr="00B95235">
        <w:trPr>
          <w:trHeight w:val="1464"/>
        </w:trPr>
        <w:tc>
          <w:tcPr>
            <w:tcW w:w="2059" w:type="dxa"/>
          </w:tcPr>
          <w:p w14:paraId="097880CA" w14:textId="4B19A772" w:rsidR="00B95235" w:rsidRDefault="00B95235" w:rsidP="000547F4">
            <w:r w:rsidRPr="000547F4">
              <w:t>¿Los elementos utilizados, son usables y actuales?</w:t>
            </w:r>
          </w:p>
        </w:tc>
        <w:tc>
          <w:tcPr>
            <w:tcW w:w="1744" w:type="dxa"/>
          </w:tcPr>
          <w:p w14:paraId="6EF17376" w14:textId="74A6CAB8" w:rsidR="00B95235" w:rsidRDefault="0068726F" w:rsidP="000547F4">
            <w:r>
              <w:t>x</w:t>
            </w:r>
          </w:p>
        </w:tc>
        <w:tc>
          <w:tcPr>
            <w:tcW w:w="1768" w:type="dxa"/>
          </w:tcPr>
          <w:p w14:paraId="3FE76AE8" w14:textId="77777777" w:rsidR="00B95235" w:rsidRDefault="00B95235" w:rsidP="000547F4"/>
        </w:tc>
        <w:tc>
          <w:tcPr>
            <w:tcW w:w="1578" w:type="dxa"/>
          </w:tcPr>
          <w:p w14:paraId="2BFD15A2" w14:textId="77777777" w:rsidR="00B95235" w:rsidRDefault="00B95235" w:rsidP="000547F4"/>
        </w:tc>
        <w:tc>
          <w:tcPr>
            <w:tcW w:w="1481" w:type="dxa"/>
          </w:tcPr>
          <w:p w14:paraId="1E185EC0" w14:textId="77777777" w:rsidR="00B95235" w:rsidRDefault="00B95235" w:rsidP="000547F4"/>
        </w:tc>
      </w:tr>
      <w:tr w:rsidR="00B95235" w14:paraId="2C4F244C" w14:textId="27F7B16F" w:rsidTr="00B95235">
        <w:trPr>
          <w:trHeight w:val="1464"/>
        </w:trPr>
        <w:tc>
          <w:tcPr>
            <w:tcW w:w="2059" w:type="dxa"/>
          </w:tcPr>
          <w:p w14:paraId="54CAA554" w14:textId="6B8848FF" w:rsidR="00B95235" w:rsidRPr="000547F4" w:rsidRDefault="00B95235" w:rsidP="000547F4">
            <w:r w:rsidRPr="000547F4">
              <w:t>¿Los elementos utilizados, son amigables con el usuario?</w:t>
            </w:r>
          </w:p>
        </w:tc>
        <w:tc>
          <w:tcPr>
            <w:tcW w:w="1744" w:type="dxa"/>
          </w:tcPr>
          <w:p w14:paraId="7D3570F0" w14:textId="205EEC95" w:rsidR="00B95235" w:rsidRDefault="0068726F" w:rsidP="000547F4">
            <w:r>
              <w:t>x</w:t>
            </w:r>
          </w:p>
        </w:tc>
        <w:tc>
          <w:tcPr>
            <w:tcW w:w="1768" w:type="dxa"/>
          </w:tcPr>
          <w:p w14:paraId="063A96D6" w14:textId="77777777" w:rsidR="00B95235" w:rsidRDefault="00B95235" w:rsidP="000547F4"/>
        </w:tc>
        <w:tc>
          <w:tcPr>
            <w:tcW w:w="1578" w:type="dxa"/>
          </w:tcPr>
          <w:p w14:paraId="10B935BC" w14:textId="77777777" w:rsidR="00B95235" w:rsidRDefault="00B95235" w:rsidP="000547F4"/>
        </w:tc>
        <w:tc>
          <w:tcPr>
            <w:tcW w:w="1481" w:type="dxa"/>
          </w:tcPr>
          <w:p w14:paraId="645EC650" w14:textId="77777777" w:rsidR="00B95235" w:rsidRDefault="00B95235" w:rsidP="000547F4"/>
        </w:tc>
      </w:tr>
    </w:tbl>
    <w:p w14:paraId="51EBED34" w14:textId="77777777" w:rsidR="004E37B5" w:rsidRPr="000547F4" w:rsidRDefault="004E37B5" w:rsidP="000547F4"/>
    <w:sectPr w:rsidR="004E37B5" w:rsidRPr="000547F4" w:rsidSect="000547F4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037457">
    <w:abstractNumId w:val="8"/>
  </w:num>
  <w:num w:numId="2" w16cid:durableId="1623536507">
    <w:abstractNumId w:val="6"/>
  </w:num>
  <w:num w:numId="3" w16cid:durableId="952398264">
    <w:abstractNumId w:val="5"/>
  </w:num>
  <w:num w:numId="4" w16cid:durableId="1698921651">
    <w:abstractNumId w:val="4"/>
  </w:num>
  <w:num w:numId="5" w16cid:durableId="900596018">
    <w:abstractNumId w:val="7"/>
  </w:num>
  <w:num w:numId="6" w16cid:durableId="1064329048">
    <w:abstractNumId w:val="3"/>
  </w:num>
  <w:num w:numId="7" w16cid:durableId="78601229">
    <w:abstractNumId w:val="2"/>
  </w:num>
  <w:num w:numId="8" w16cid:durableId="806240815">
    <w:abstractNumId w:val="1"/>
  </w:num>
  <w:num w:numId="9" w16cid:durableId="168783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9FA"/>
    <w:rsid w:val="000547F4"/>
    <w:rsid w:val="0006063C"/>
    <w:rsid w:val="0015074B"/>
    <w:rsid w:val="0029639D"/>
    <w:rsid w:val="0031256D"/>
    <w:rsid w:val="00326F90"/>
    <w:rsid w:val="004E37B5"/>
    <w:rsid w:val="0068726F"/>
    <w:rsid w:val="00AA1D8D"/>
    <w:rsid w:val="00B47730"/>
    <w:rsid w:val="00B95235"/>
    <w:rsid w:val="00CB0664"/>
    <w:rsid w:val="00CC7367"/>
    <w:rsid w:val="00EF3D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82E62"/>
  <w14:defaultImageDpi w14:val="300"/>
  <w15:docId w15:val="{00EF44FE-E408-4493-862B-13BFAA0C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</cp:lastModifiedBy>
  <cp:revision>3</cp:revision>
  <dcterms:created xsi:type="dcterms:W3CDTF">2024-12-01T19:53:00Z</dcterms:created>
  <dcterms:modified xsi:type="dcterms:W3CDTF">2024-12-02T03:02:00Z</dcterms:modified>
  <cp:category/>
</cp:coreProperties>
</file>